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979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38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791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Sugar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Salt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